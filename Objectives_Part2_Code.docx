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2E98D" w14:textId="77777777" w:rsidR="00263EF9" w:rsidRPr="009B7997" w:rsidRDefault="00000000" w:rsidP="009B7997">
      <w:pPr>
        <w:pStyle w:val="Heading1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Objectives Part 2 – Code Walkthrough</w:t>
      </w:r>
    </w:p>
    <w:p w14:paraId="46169F16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1: Load Dataset from GitHub</w:t>
      </w:r>
    </w:p>
    <w:p w14:paraId="6CE1F92A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>import pandas as pd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url = "https://raw.githubusercontent.com/ryumatsu/soccer-betting-ml/refs/heads/main/E0_cleaned.csv"</w:t>
      </w:r>
      <w:r>
        <w:rPr>
          <w:rFonts w:ascii="Courier New" w:eastAsia="Courier New" w:hAnsi="Courier New"/>
          <w:sz w:val="21"/>
        </w:rPr>
        <w:br/>
        <w:t xml:space="preserve">pdf = </w:t>
      </w:r>
      <w:proofErr w:type="gramStart"/>
      <w:r>
        <w:rPr>
          <w:rFonts w:ascii="Courier New" w:eastAsia="Courier New" w:hAnsi="Courier New"/>
          <w:sz w:val="21"/>
        </w:rPr>
        <w:t>pd.read</w:t>
      </w:r>
      <w:proofErr w:type="gramEnd"/>
      <w:r>
        <w:rPr>
          <w:rFonts w:ascii="Courier New" w:eastAsia="Courier New" w:hAnsi="Courier New"/>
          <w:sz w:val="21"/>
        </w:rPr>
        <w:t>_csv(url)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df = spark.createDataFrame(pdf).cache()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df.printSchema()</w:t>
      </w:r>
      <w:r>
        <w:rPr>
          <w:rFonts w:ascii="Courier New" w:eastAsia="Courier New" w:hAnsi="Courier New"/>
          <w:sz w:val="21"/>
        </w:rPr>
        <w:br/>
        <w:t>print("Total rows:", df.count())</w:t>
      </w:r>
      <w:r>
        <w:rPr>
          <w:rFonts w:ascii="Courier New" w:eastAsia="Courier New" w:hAnsi="Courier New"/>
          <w:sz w:val="21"/>
        </w:rPr>
        <w:br/>
        <w:t>df.select(df.columns[:6]).limit(3).show(truncate=False)</w:t>
      </w:r>
    </w:p>
    <w:p w14:paraId="3420A8DC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2: Create Binary Label &amp; Drop Nulls</w:t>
      </w:r>
    </w:p>
    <w:p w14:paraId="63FAC946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>from pyspark.sql.functions import when, col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features = ["B365H","B365D","B365A"]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df_bin = (df</w:t>
      </w:r>
      <w:r>
        <w:rPr>
          <w:rFonts w:ascii="Courier New" w:eastAsia="Courier New" w:hAnsi="Courier New"/>
          <w:sz w:val="21"/>
        </w:rPr>
        <w:br/>
        <w:t xml:space="preserve">          .withColumn("label", when(col("Result") == "H", 1).otherwise(0))</w:t>
      </w:r>
      <w:r>
        <w:rPr>
          <w:rFonts w:ascii="Courier New" w:eastAsia="Courier New" w:hAnsi="Courier New"/>
          <w:sz w:val="21"/>
        </w:rPr>
        <w:br/>
        <w:t xml:space="preserve">          .select(["label"] + features)</w:t>
      </w:r>
      <w:r>
        <w:rPr>
          <w:rFonts w:ascii="Courier New" w:eastAsia="Courier New" w:hAnsi="Courier New"/>
          <w:sz w:val="21"/>
        </w:rPr>
        <w:br/>
        <w:t xml:space="preserve">          .dropna())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print("Rows after cleaning:", df_bin.count())</w:t>
      </w:r>
      <w:r>
        <w:rPr>
          <w:rFonts w:ascii="Courier New" w:eastAsia="Courier New" w:hAnsi="Courier New"/>
          <w:sz w:val="21"/>
        </w:rPr>
        <w:br/>
        <w:t>df_bin.limit(5).show()</w:t>
      </w:r>
    </w:p>
    <w:p w14:paraId="27087BF7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3: Assemble Features &amp; Train/Test Split</w:t>
      </w:r>
    </w:p>
    <w:p w14:paraId="0B887E09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 xml:space="preserve">from </w:t>
      </w:r>
      <w:proofErr w:type="gramStart"/>
      <w:r>
        <w:rPr>
          <w:rFonts w:ascii="Courier New" w:eastAsia="Courier New" w:hAnsi="Courier New"/>
          <w:sz w:val="21"/>
        </w:rPr>
        <w:t>pyspark.ml.feature</w:t>
      </w:r>
      <w:proofErr w:type="gramEnd"/>
      <w:r>
        <w:rPr>
          <w:rFonts w:ascii="Courier New" w:eastAsia="Courier New" w:hAnsi="Courier New"/>
          <w:sz w:val="21"/>
        </w:rPr>
        <w:t xml:space="preserve"> import VectorAssembler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lastRenderedPageBreak/>
        <w:br/>
        <w:t>vec = VectorAssembler(inputCols=features, outputCol="features")</w:t>
      </w:r>
      <w:r>
        <w:rPr>
          <w:rFonts w:ascii="Courier New" w:eastAsia="Courier New" w:hAnsi="Courier New"/>
          <w:sz w:val="21"/>
        </w:rPr>
        <w:br/>
        <w:t>data = vec.transform(df_bin).select("label", "features")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train, test = data.randomSplit([0.7, 0.3], seed=42)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print(f"Train rows: {train.count()}, Test rows: {test.count()}")</w:t>
      </w:r>
    </w:p>
    <w:p w14:paraId="0E57E7CE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4: Train Four Classifiers</w:t>
      </w:r>
    </w:p>
    <w:p w14:paraId="5D6476B7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>from pyspark.ml.classification import (</w:t>
      </w:r>
      <w:r>
        <w:rPr>
          <w:rFonts w:ascii="Courier New" w:eastAsia="Courier New" w:hAnsi="Courier New"/>
          <w:sz w:val="21"/>
        </w:rPr>
        <w:br/>
        <w:t xml:space="preserve">    LogisticRegression, RandomForestClassifier,</w:t>
      </w:r>
      <w:r>
        <w:rPr>
          <w:rFonts w:ascii="Courier New" w:eastAsia="Courier New" w:hAnsi="Courier New"/>
          <w:sz w:val="21"/>
        </w:rPr>
        <w:br/>
        <w:t xml:space="preserve">    DecisionTreeClassifier, GBTClassifier)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lr = LogisticRegression(labelCol="label", featuresCol="features")</w:t>
      </w:r>
      <w:r>
        <w:rPr>
          <w:rFonts w:ascii="Courier New" w:eastAsia="Courier New" w:hAnsi="Courier New"/>
          <w:sz w:val="21"/>
        </w:rPr>
        <w:br/>
        <w:t>rf = RandomForestClassifier(labelCol="label", featuresCol="features", numTrees=100)</w:t>
      </w:r>
      <w:r>
        <w:rPr>
          <w:rFonts w:ascii="Courier New" w:eastAsia="Courier New" w:hAnsi="Courier New"/>
          <w:sz w:val="21"/>
        </w:rPr>
        <w:br/>
        <w:t>dt = DecisionTreeClassifier(labelCol="label", featuresCol="features")</w:t>
      </w:r>
      <w:r>
        <w:rPr>
          <w:rFonts w:ascii="Courier New" w:eastAsia="Courier New" w:hAnsi="Courier New"/>
          <w:sz w:val="21"/>
        </w:rPr>
        <w:br/>
        <w:t>gbt = GBTClassifier(labelCol="label", featuresCol="features", maxIter=50)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lr_m = lr.fit(train)</w:t>
      </w:r>
      <w:r>
        <w:rPr>
          <w:rFonts w:ascii="Courier New" w:eastAsia="Courier New" w:hAnsi="Courier New"/>
          <w:sz w:val="21"/>
        </w:rPr>
        <w:br/>
        <w:t>rf_m = rf.fit(train)</w:t>
      </w:r>
      <w:r>
        <w:rPr>
          <w:rFonts w:ascii="Courier New" w:eastAsia="Courier New" w:hAnsi="Courier New"/>
          <w:sz w:val="21"/>
        </w:rPr>
        <w:br/>
        <w:t>dt_m = dt.fit(train)</w:t>
      </w:r>
      <w:r>
        <w:rPr>
          <w:rFonts w:ascii="Courier New" w:eastAsia="Courier New" w:hAnsi="Courier New"/>
          <w:sz w:val="21"/>
        </w:rPr>
        <w:br/>
        <w:t>gbt_m = gbt.fit(train)</w:t>
      </w:r>
    </w:p>
    <w:p w14:paraId="722B431D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5: Evaluate Models (AUC &amp; Accuracy)</w:t>
      </w:r>
    </w:p>
    <w:p w14:paraId="00BA9A50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>from pyspark.ml.evaluation import BinaryClassificationEvaluator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eval_auc = BinaryClassificationEvaluator(labelCol="label", metricName="areaUnderROC")</w:t>
      </w:r>
      <w:r>
        <w:rPr>
          <w:rFonts w:ascii="Courier New" w:eastAsia="Courier New" w:hAnsi="Courier New"/>
          <w:sz w:val="21"/>
        </w:rPr>
        <w:br/>
        <w:t>results = []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 xml:space="preserve">for name, model in [("LogReg", lr_m), ("RandForest", rf_m), </w:t>
      </w:r>
      <w:r>
        <w:rPr>
          <w:rFonts w:ascii="Courier New" w:eastAsia="Courier New" w:hAnsi="Courier New"/>
          <w:sz w:val="21"/>
        </w:rPr>
        <w:lastRenderedPageBreak/>
        <w:t>("DecTree", dt_m), ("GBT", gbt_m)]:</w:t>
      </w:r>
      <w:r>
        <w:rPr>
          <w:rFonts w:ascii="Courier New" w:eastAsia="Courier New" w:hAnsi="Courier New"/>
          <w:sz w:val="21"/>
        </w:rPr>
        <w:br/>
        <w:t xml:space="preserve">    pred = model.transform(test)</w:t>
      </w:r>
      <w:r>
        <w:rPr>
          <w:rFonts w:ascii="Courier New" w:eastAsia="Courier New" w:hAnsi="Courier New"/>
          <w:sz w:val="21"/>
        </w:rPr>
        <w:br/>
        <w:t xml:space="preserve">    auc = eval_auc.evaluate(pred)</w:t>
      </w:r>
      <w:r>
        <w:rPr>
          <w:rFonts w:ascii="Courier New" w:eastAsia="Courier New" w:hAnsi="Courier New"/>
          <w:sz w:val="21"/>
        </w:rPr>
        <w:br/>
        <w:t xml:space="preserve">    acc = pred.filter(col("prediction") == col("label")).count() / test.count()</w:t>
      </w:r>
      <w:r>
        <w:rPr>
          <w:rFonts w:ascii="Courier New" w:eastAsia="Courier New" w:hAnsi="Courier New"/>
          <w:sz w:val="21"/>
        </w:rPr>
        <w:br/>
        <w:t xml:space="preserve">    results.append((name, round(auc, 3), round(acc, 3)))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spark.createDataFrame(results, ["Model", "AUC", "Accuracy"]).show()</w:t>
      </w:r>
    </w:p>
    <w:p w14:paraId="11BE9C66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6: Random Forest Feature Importance</w:t>
      </w:r>
    </w:p>
    <w:p w14:paraId="5882A469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 xml:space="preserve">for f, imp in </w:t>
      </w:r>
      <w:proofErr w:type="gramStart"/>
      <w:r>
        <w:rPr>
          <w:rFonts w:ascii="Courier New" w:eastAsia="Courier New" w:hAnsi="Courier New"/>
          <w:sz w:val="21"/>
        </w:rPr>
        <w:t>zip(</w:t>
      </w:r>
      <w:proofErr w:type="gramEnd"/>
      <w:r>
        <w:rPr>
          <w:rFonts w:ascii="Courier New" w:eastAsia="Courier New" w:hAnsi="Courier New"/>
          <w:sz w:val="21"/>
        </w:rPr>
        <w:t>features, rf_m.featureImportances.toArray()):</w:t>
      </w:r>
      <w:r>
        <w:rPr>
          <w:rFonts w:ascii="Courier New" w:eastAsia="Courier New" w:hAnsi="Courier New"/>
          <w:sz w:val="21"/>
        </w:rPr>
        <w:br/>
        <w:t xml:space="preserve">    print(f"{f}: {imp:.4f}")</w:t>
      </w:r>
    </w:p>
    <w:p w14:paraId="26EA2DB2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7: Cross-Validate Random Forest</w:t>
      </w:r>
    </w:p>
    <w:p w14:paraId="00E7C3DC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>from pyspark.ml.tuning import CrossValidator, ParamGridBuilder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grid = (ParamGridBuilder()</w:t>
      </w:r>
      <w:r>
        <w:rPr>
          <w:rFonts w:ascii="Courier New" w:eastAsia="Courier New" w:hAnsi="Courier New"/>
          <w:sz w:val="21"/>
        </w:rPr>
        <w:br/>
        <w:t xml:space="preserve">        .addGrid(rf.numTrees, [50, 100])</w:t>
      </w:r>
      <w:r>
        <w:rPr>
          <w:rFonts w:ascii="Courier New" w:eastAsia="Courier New" w:hAnsi="Courier New"/>
          <w:sz w:val="21"/>
        </w:rPr>
        <w:br/>
        <w:t xml:space="preserve">        .addGrid(rf.maxDepth, [3, 5])</w:t>
      </w:r>
      <w:r>
        <w:rPr>
          <w:rFonts w:ascii="Courier New" w:eastAsia="Courier New" w:hAnsi="Courier New"/>
          <w:sz w:val="21"/>
        </w:rPr>
        <w:br/>
        <w:t xml:space="preserve">        .build())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cv = CrossValidator(estimator=rf,</w:t>
      </w:r>
      <w:r>
        <w:rPr>
          <w:rFonts w:ascii="Courier New" w:eastAsia="Courier New" w:hAnsi="Courier New"/>
          <w:sz w:val="21"/>
        </w:rPr>
        <w:br/>
        <w:t xml:space="preserve">                    estimatorParamMaps=grid,</w:t>
      </w:r>
      <w:r>
        <w:rPr>
          <w:rFonts w:ascii="Courier New" w:eastAsia="Courier New" w:hAnsi="Courier New"/>
          <w:sz w:val="21"/>
        </w:rPr>
        <w:br/>
        <w:t xml:space="preserve">                    evaluator=eval_auc,</w:t>
      </w:r>
      <w:r>
        <w:rPr>
          <w:rFonts w:ascii="Courier New" w:eastAsia="Courier New" w:hAnsi="Courier New"/>
          <w:sz w:val="21"/>
        </w:rPr>
        <w:br/>
        <w:t xml:space="preserve">                    numFolds=3)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cv_model = cv.fit(train)</w:t>
      </w:r>
      <w:r>
        <w:rPr>
          <w:rFonts w:ascii="Courier New" w:eastAsia="Courier New" w:hAnsi="Courier New"/>
          <w:sz w:val="21"/>
        </w:rPr>
        <w:br/>
        <w:t>best_auc = eval_auc.evaluate(cv_model.transform(test))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print("Best RF AUC after CV:", round(best_auc, 3))</w:t>
      </w:r>
      <w:r>
        <w:rPr>
          <w:rFonts w:ascii="Courier New" w:eastAsia="Courier New" w:hAnsi="Courier New"/>
          <w:sz w:val="21"/>
        </w:rPr>
        <w:br/>
        <w:t>print("Best params – trees:", cv_model.bestModel.getNumTrees,</w:t>
      </w:r>
      <w:r>
        <w:rPr>
          <w:rFonts w:ascii="Courier New" w:eastAsia="Courier New" w:hAnsi="Courier New"/>
          <w:sz w:val="21"/>
        </w:rPr>
        <w:br/>
        <w:t xml:space="preserve">      ", depth:", cv_model.bestModel.getOrDefault('maxDepth'))</w:t>
      </w:r>
    </w:p>
    <w:p w14:paraId="56517941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lastRenderedPageBreak/>
        <w:t>Step 8: Confusion Matrix (Best Model)</w:t>
      </w:r>
    </w:p>
    <w:p w14:paraId="0EA5A482" w14:textId="77777777" w:rsidR="00263EF9" w:rsidRDefault="00000000" w:rsidP="009B7997">
      <w:pPr>
        <w:spacing w:line="360" w:lineRule="auto"/>
      </w:pPr>
      <w:r>
        <w:rPr>
          <w:rFonts w:ascii="Courier New" w:eastAsia="Courier New" w:hAnsi="Courier New"/>
          <w:sz w:val="21"/>
        </w:rPr>
        <w:t>%pyspark</w:t>
      </w:r>
      <w:r>
        <w:rPr>
          <w:rFonts w:ascii="Courier New" w:eastAsia="Courier New" w:hAnsi="Courier New"/>
          <w:sz w:val="21"/>
        </w:rPr>
        <w:br/>
        <w:t xml:space="preserve">from </w:t>
      </w:r>
      <w:proofErr w:type="gramStart"/>
      <w:r>
        <w:rPr>
          <w:rFonts w:ascii="Courier New" w:eastAsia="Courier New" w:hAnsi="Courier New"/>
          <w:sz w:val="21"/>
        </w:rPr>
        <w:t>pyspark.mllib</w:t>
      </w:r>
      <w:proofErr w:type="gramEnd"/>
      <w:r>
        <w:rPr>
          <w:rFonts w:ascii="Courier New" w:eastAsia="Courier New" w:hAnsi="Courier New"/>
          <w:sz w:val="21"/>
        </w:rPr>
        <w:t>.evaluation import MulticlassMetrics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best_pred = lr_m.transform(test)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cm = MulticlassMetrics(best_pred.select("prediction", "label")</w:t>
      </w:r>
      <w:r>
        <w:rPr>
          <w:rFonts w:ascii="Courier New" w:eastAsia="Courier New" w:hAnsi="Courier New"/>
          <w:sz w:val="21"/>
        </w:rPr>
        <w:br/>
        <w:t xml:space="preserve">                       .rdd.map(lambda r: (float(r[0]), float(r[1])))).confusionMatrix().toArray()</w:t>
      </w:r>
      <w:r>
        <w:rPr>
          <w:rFonts w:ascii="Courier New" w:eastAsia="Courier New" w:hAnsi="Courier New"/>
          <w:sz w:val="21"/>
        </w:rPr>
        <w:br/>
      </w:r>
      <w:r>
        <w:rPr>
          <w:rFonts w:ascii="Courier New" w:eastAsia="Courier New" w:hAnsi="Courier New"/>
          <w:sz w:val="21"/>
        </w:rPr>
        <w:br/>
        <w:t>print("Confusion Matrix:")</w:t>
      </w:r>
      <w:r>
        <w:rPr>
          <w:rFonts w:ascii="Courier New" w:eastAsia="Courier New" w:hAnsi="Courier New"/>
          <w:sz w:val="21"/>
        </w:rPr>
        <w:br/>
        <w:t>for row in cm:</w:t>
      </w:r>
      <w:r>
        <w:rPr>
          <w:rFonts w:ascii="Courier New" w:eastAsia="Courier New" w:hAnsi="Courier New"/>
          <w:sz w:val="21"/>
        </w:rPr>
        <w:br/>
        <w:t xml:space="preserve">    print(row)</w:t>
      </w:r>
    </w:p>
    <w:p w14:paraId="03A4D1C4" w14:textId="77777777" w:rsidR="00263EF9" w:rsidRPr="009B7997" w:rsidRDefault="00000000" w:rsidP="009B7997">
      <w:pPr>
        <w:pStyle w:val="Heading2"/>
        <w:spacing w:line="360" w:lineRule="auto"/>
        <w:rPr>
          <w:color w:val="000000" w:themeColor="text1"/>
          <w:sz w:val="32"/>
          <w:szCs w:val="32"/>
        </w:rPr>
      </w:pPr>
      <w:r w:rsidRPr="009B7997">
        <w:rPr>
          <w:color w:val="000000" w:themeColor="text1"/>
          <w:sz w:val="32"/>
          <w:szCs w:val="32"/>
        </w:rPr>
        <w:t>Step 9: Results Summary</w:t>
      </w:r>
    </w:p>
    <w:p w14:paraId="65100B11" w14:textId="77777777" w:rsidR="00263EF9" w:rsidRDefault="00000000" w:rsidP="009B7997">
      <w:pPr>
        <w:spacing w:line="360" w:lineRule="auto"/>
      </w:pPr>
      <w:r>
        <w:br/>
        <w:t>- Dataset: EPL 2023/24 betting odds (225 matches)</w:t>
      </w:r>
      <w:r>
        <w:br/>
        <w:t>- Binary Task: Predict Home Win (1) vs Draw/Away (0)</w:t>
      </w:r>
      <w:r>
        <w:br/>
      </w:r>
      <w:r>
        <w:br/>
        <w:t>| Model               | AUC   | Accuracy |</w:t>
      </w:r>
      <w:r>
        <w:br/>
        <w:t>|--------------------|-------|----------|</w:t>
      </w:r>
      <w:r>
        <w:br/>
        <w:t>| Logistic Regression| 0.730 | 0.721    |</w:t>
      </w:r>
      <w:r>
        <w:br/>
        <w:t>| Random Forest       | 0.672 | 0.559    |</w:t>
      </w:r>
      <w:r>
        <w:br/>
        <w:t>| Decision Tree       | 0.569 | 0.574    |</w:t>
      </w:r>
      <w:r>
        <w:br/>
        <w:t>| Gradient Boosted    | 0.550 | 0.574    |</w:t>
      </w:r>
      <w:r>
        <w:br/>
      </w:r>
      <w:r>
        <w:br/>
        <w:t>- Best Model (CV): Random Forest (50 trees, depth 5) with AUC ≈ 0.680</w:t>
      </w:r>
      <w:r>
        <w:br/>
        <w:t>- Key Features: B365H &gt; B365D &gt; B365A</w:t>
      </w:r>
      <w:r>
        <w:br/>
        <w:t>- Platform: Databricks (2 × i</w:t>
      </w:r>
      <w:proofErr w:type="gramStart"/>
      <w:r>
        <w:t>3.xlarge</w:t>
      </w:r>
      <w:proofErr w:type="gramEnd"/>
      <w:r>
        <w:t>, 8 vCPUs, 61 GiB RAM)</w:t>
      </w:r>
      <w:r>
        <w:br/>
        <w:t>- Total Runtime: Less than 5 minutes</w:t>
      </w:r>
      <w:r>
        <w:br/>
        <w:t>- Metrics met the 70% accuracy/AUC goal</w:t>
      </w:r>
      <w:r>
        <w:br/>
      </w:r>
    </w:p>
    <w:sectPr w:rsidR="00263E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2165179">
    <w:abstractNumId w:val="8"/>
  </w:num>
  <w:num w:numId="2" w16cid:durableId="1025986750">
    <w:abstractNumId w:val="6"/>
  </w:num>
  <w:num w:numId="3" w16cid:durableId="2134128247">
    <w:abstractNumId w:val="5"/>
  </w:num>
  <w:num w:numId="4" w16cid:durableId="2137095555">
    <w:abstractNumId w:val="4"/>
  </w:num>
  <w:num w:numId="5" w16cid:durableId="1797597441">
    <w:abstractNumId w:val="7"/>
  </w:num>
  <w:num w:numId="6" w16cid:durableId="4210142">
    <w:abstractNumId w:val="3"/>
  </w:num>
  <w:num w:numId="7" w16cid:durableId="123933864">
    <w:abstractNumId w:val="2"/>
  </w:num>
  <w:num w:numId="8" w16cid:durableId="1038896752">
    <w:abstractNumId w:val="1"/>
  </w:num>
  <w:num w:numId="9" w16cid:durableId="1614946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3EF9"/>
    <w:rsid w:val="0029639D"/>
    <w:rsid w:val="00326F90"/>
    <w:rsid w:val="009B7997"/>
    <w:rsid w:val="00AA1D8D"/>
    <w:rsid w:val="00B47730"/>
    <w:rsid w:val="00CB0664"/>
    <w:rsid w:val="00E704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F6C8D2"/>
  <w14:defaultImageDpi w14:val="300"/>
  <w15:docId w15:val="{02BD96CF-3DE3-48D4-AFBA-562D20BE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Borole, Atharva Vikas</cp:lastModifiedBy>
  <cp:revision>2</cp:revision>
  <dcterms:created xsi:type="dcterms:W3CDTF">2013-12-23T23:15:00Z</dcterms:created>
  <dcterms:modified xsi:type="dcterms:W3CDTF">2025-05-05T07:41:00Z</dcterms:modified>
  <cp:category/>
</cp:coreProperties>
</file>